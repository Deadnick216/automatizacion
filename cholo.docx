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80757" w14:textId="7496CD81" w:rsidR="00C9724C" w:rsidRDefault="00C9724C">
      <w:pPr>
        <w:pStyle w:val="Ttul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9CA159" wp14:editId="05903EC2">
            <wp:simplePos x="0" y="0"/>
            <wp:positionH relativeFrom="column">
              <wp:posOffset>4057650</wp:posOffset>
            </wp:positionH>
            <wp:positionV relativeFrom="paragraph">
              <wp:posOffset>-171450</wp:posOffset>
            </wp:positionV>
            <wp:extent cx="1435947" cy="807720"/>
            <wp:effectExtent l="0" t="0" r="0" b="0"/>
            <wp:wrapTight wrapText="bothSides">
              <wp:wrapPolygon edited="0">
                <wp:start x="0" y="0"/>
                <wp:lineTo x="0" y="20887"/>
                <wp:lineTo x="21208" y="20887"/>
                <wp:lineTo x="21208" y="0"/>
                <wp:lineTo x="0" y="0"/>
              </wp:wrapPolygon>
            </wp:wrapTight>
            <wp:docPr id="590567956" name="Imagen 1" descr="Logo de Instagram: la historia y el significado del logotipo, la marca y el  símbolo. | png,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 Instagram: la historia y el significado del logotipo, la marca y el  símbolo. | png,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947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3048FC" w14:textId="77777777" w:rsidR="00C9724C" w:rsidRDefault="00C9724C">
      <w:pPr>
        <w:pStyle w:val="Ttulo"/>
      </w:pPr>
    </w:p>
    <w:p w14:paraId="38A4AD7A" w14:textId="67CE7A22" w:rsidR="00A32040" w:rsidRDefault="00000000">
      <w:pPr>
        <w:pStyle w:val="Ttulo"/>
      </w:pPr>
      <w:r>
        <w:t>CONTRATO DE TRABAJO</w:t>
      </w:r>
    </w:p>
    <w:p w14:paraId="209FF791" w14:textId="248C00C2" w:rsidR="00A32040" w:rsidRDefault="00000000">
      <w:r>
        <w:t xml:space="preserve">Entre [NOMBRE DE LA EMPRESA], </w:t>
      </w:r>
      <w:proofErr w:type="spellStart"/>
      <w:r>
        <w:t>representada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r w:rsidR="001A4D09">
        <w:t>@nombre</w:t>
      </w:r>
      <w:r w:rsidR="007C3731">
        <w:t xml:space="preserve">@ </w:t>
      </w:r>
      <w:r>
        <w:t xml:space="preserve">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 w:rsidR="001A4D09">
        <w:t>@direccion@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"EL EMPLEADOR," y [NOMBRE COMPLETO DEL TRABAJADOR], identificado con RUT [RUT DEL TRABAJADOR], con domicilio en [DIRECCIÓN DEL TRABAJADOR], en adelante "EL TRABAJADOR," se acuerda celebrar el presente contrato de trabajo bajo las siguientes cláusulas:</w:t>
      </w:r>
    </w:p>
    <w:p w14:paraId="33E92BC6" w14:textId="77777777" w:rsidR="00A32040" w:rsidRDefault="00000000">
      <w:r>
        <w:t>CLÁUSULA PRIMERA: OBJETO DEL CONTRATO</w:t>
      </w:r>
      <w:r>
        <w:br/>
        <w:t>EL TRABAJADOR se compromete a prestar sus servicios en el cargo de [CARGO], desempeñando sus funciones conforme a las instrucciones de EL EMPLEADOR y en estricto cumplimiento de las normativas laborales vigentes en Chile, incluyendo el Código del Trabajo y las leyes complementarias.</w:t>
      </w:r>
    </w:p>
    <w:p w14:paraId="13412A51" w14:textId="77777777" w:rsidR="00A32040" w:rsidRDefault="00000000">
      <w:r>
        <w:t>CLÁUSULA SEGUNDA: JORNADA DE TRABAJO</w:t>
      </w:r>
      <w:r>
        <w:br/>
        <w:t>La jornada laboral será de [HORARIO Y DÍAS DE LA SEMANA], con un total de [HORAS SEMANALES] horas semanales, conforme a lo dispuesto en el artículo 22 del Código del Trabajo de Chile. EL TRABAJADOR gozará de al menos un día de descanso semanal.</w:t>
      </w:r>
    </w:p>
    <w:p w14:paraId="460121AB" w14:textId="77777777" w:rsidR="00A32040" w:rsidRDefault="00000000">
      <w:r>
        <w:t>CLÁUSULA TERCERA: REMUNERACIÓN</w:t>
      </w:r>
      <w:r>
        <w:br/>
        <w:t>EL EMPLEADOR se compromete a pagar a EL TRABAJADOR una remuneración mensual de [MONTO DE LA REMUNERACIÓN EN PESOS CHILENOS], la cual será pagada el último día hábil de cada mes. Esta remuneración incluye los pagos correspondientes a horas ordinarias y extraordinarias, conforme a las disposiciones legales.</w:t>
      </w:r>
    </w:p>
    <w:p w14:paraId="34757876" w14:textId="77777777" w:rsidR="00A32040" w:rsidRDefault="00000000">
      <w:r>
        <w:t>CLÁUSULA CUARTA: BENEFICIOS Y ASIGNACIONES</w:t>
      </w:r>
      <w:r>
        <w:br/>
        <w:t>EL TRABAJADOR tendrá derecho a los beneficios de ley, incluyendo asignación de movilización, colación y cualquier otra estipulada en la normativa vigente o en convenios colectivos si corresponden.</w:t>
      </w:r>
    </w:p>
    <w:p w14:paraId="199B0A75" w14:textId="77777777" w:rsidR="00A32040" w:rsidRDefault="00000000">
      <w:r>
        <w:t>CLÁUSULA QUINTA: VIGENCIA Y TERMINACIÓN</w:t>
      </w:r>
      <w:r>
        <w:br/>
        <w:t>El contrato tendrá una duración indefinida desde la fecha de su firma y podrá ser terminado conforme a las causales establecidas en el Código del Trabajo de Chile.</w:t>
      </w:r>
    </w:p>
    <w:p w14:paraId="6BECD7D5" w14:textId="77777777" w:rsidR="00A32040" w:rsidRDefault="00000000">
      <w:r>
        <w:t>CLÁUSULA SEXTA: CONFIDENCIALIDAD</w:t>
      </w:r>
      <w:r>
        <w:br/>
        <w:t>EL TRABAJADOR se compromete a guardar estricta confidencialidad sobre toda la información de la empresa, incluyendo datos financieros, estrategias de negocio y cualquier otra información reservada.</w:t>
      </w:r>
    </w:p>
    <w:p w14:paraId="78210275" w14:textId="77777777" w:rsidR="00A32040" w:rsidRDefault="00000000">
      <w:r>
        <w:lastRenderedPageBreak/>
        <w:t>CLÁUSULA SÉPTIMA: DISPOSICIONES FINALES</w:t>
      </w:r>
      <w:r>
        <w:br/>
        <w:t>Para cualquier asunto relacionado con la interpretación o ejecución del presente contrato, las partes se someten a la jurisdicción de los tribunales de la ciudad de [CIUDAD].</w:t>
      </w:r>
    </w:p>
    <w:p w14:paraId="25683AEA" w14:textId="77777777" w:rsidR="00A32040" w:rsidRDefault="00000000">
      <w:r>
        <w:br/>
      </w:r>
      <w:r>
        <w:br/>
        <w:t>Firma del Empleador</w:t>
      </w:r>
      <w:r>
        <w:br/>
        <w:t>_____________________________</w:t>
      </w:r>
    </w:p>
    <w:p w14:paraId="2AA8F8F4" w14:textId="186992D0" w:rsidR="00A32040" w:rsidRDefault="00000000">
      <w:proofErr w:type="spellStart"/>
      <w:r>
        <w:t>Firma</w:t>
      </w:r>
      <w:proofErr w:type="spellEnd"/>
      <w:r>
        <w:t xml:space="preserve"> del </w:t>
      </w:r>
      <w:proofErr w:type="spellStart"/>
      <w:r>
        <w:t>Trabajador</w:t>
      </w:r>
      <w:proofErr w:type="spellEnd"/>
      <w:r>
        <w:br/>
        <w:t>_____________________________</w:t>
      </w:r>
      <w:r w:rsidR="007A0AB0" w:rsidRPr="007A0AB0">
        <w:t xml:space="preserve"> </w:t>
      </w:r>
    </w:p>
    <w:sectPr w:rsidR="00A320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03439">
    <w:abstractNumId w:val="8"/>
  </w:num>
  <w:num w:numId="2" w16cid:durableId="2061202767">
    <w:abstractNumId w:val="6"/>
  </w:num>
  <w:num w:numId="3" w16cid:durableId="494106198">
    <w:abstractNumId w:val="5"/>
  </w:num>
  <w:num w:numId="4" w16cid:durableId="488908623">
    <w:abstractNumId w:val="4"/>
  </w:num>
  <w:num w:numId="5" w16cid:durableId="116458317">
    <w:abstractNumId w:val="7"/>
  </w:num>
  <w:num w:numId="6" w16cid:durableId="347947137">
    <w:abstractNumId w:val="3"/>
  </w:num>
  <w:num w:numId="7" w16cid:durableId="1729526526">
    <w:abstractNumId w:val="2"/>
  </w:num>
  <w:num w:numId="8" w16cid:durableId="1820801369">
    <w:abstractNumId w:val="1"/>
  </w:num>
  <w:num w:numId="9" w16cid:durableId="89924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D09"/>
    <w:rsid w:val="0029639D"/>
    <w:rsid w:val="00296C06"/>
    <w:rsid w:val="00326F90"/>
    <w:rsid w:val="0050181C"/>
    <w:rsid w:val="006D276B"/>
    <w:rsid w:val="006F728A"/>
    <w:rsid w:val="007A0AB0"/>
    <w:rsid w:val="007C3731"/>
    <w:rsid w:val="00A32040"/>
    <w:rsid w:val="00AA1D8D"/>
    <w:rsid w:val="00B47730"/>
    <w:rsid w:val="00C9724C"/>
    <w:rsid w:val="00CB0664"/>
    <w:rsid w:val="00D94B65"/>
    <w:rsid w:val="00FC21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5E694C"/>
  <w14:defaultImageDpi w14:val="300"/>
  <w15:docId w15:val="{8FDD6B1B-740B-4B15-AF17-2904F660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Vicentelo Ortiz</cp:lastModifiedBy>
  <cp:revision>7</cp:revision>
  <dcterms:created xsi:type="dcterms:W3CDTF">2013-12-23T23:15:00Z</dcterms:created>
  <dcterms:modified xsi:type="dcterms:W3CDTF">2024-10-30T01:20:00Z</dcterms:modified>
  <cp:category/>
</cp:coreProperties>
</file>